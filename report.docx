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DEE14" w14:textId="543E0BD0" w:rsidR="00FB0983" w:rsidRDefault="00000000">
      <w:pPr>
        <w:pStyle w:val="Title"/>
      </w:pPr>
      <w:r>
        <w:t>Object Detection and Tracking Report</w:t>
      </w:r>
    </w:p>
    <w:p w14:paraId="2B6E9221" w14:textId="290DC0A3" w:rsidR="00F006CA" w:rsidRPr="00F006CA" w:rsidRDefault="00F006CA" w:rsidP="00F006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006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Flowchart:</w:t>
      </w:r>
      <w:r w:rsidR="00AE641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AE6418">
        <w:t>A</w:t>
      </w:r>
      <w:r w:rsidR="00AE6418" w:rsidRPr="00FA013A">
        <w:t>pproach, implementation details, and evaluation</w:t>
      </w:r>
      <w:r w:rsidR="00AE6418">
        <w:t>.</w:t>
      </w:r>
    </w:p>
    <w:p w14:paraId="4194A35E" w14:textId="764DC95B" w:rsidR="00F006CA" w:rsidRDefault="00F006CA">
      <w:pPr>
        <w:pStyle w:val="Heading1"/>
      </w:pPr>
      <w:r w:rsidRPr="00F006CA">
        <w:drawing>
          <wp:inline distT="0" distB="0" distL="0" distR="0" wp14:anchorId="362C6793" wp14:editId="762EA3C6">
            <wp:extent cx="4115881" cy="6045200"/>
            <wp:effectExtent l="0" t="0" r="0" b="0"/>
            <wp:docPr id="586277022" name="Picture 2" descr="A diagram of a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77022" name="Picture 2" descr="A diagram of a software develop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11" cy="60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510D" w14:textId="32BAC141" w:rsidR="00FB0983" w:rsidRDefault="00000000">
      <w:pPr>
        <w:pStyle w:val="Heading1"/>
      </w:pPr>
      <w:r>
        <w:t>Step 1: Dataset Preprocessing</w:t>
      </w:r>
    </w:p>
    <w:p w14:paraId="28C94D1F" w14:textId="77777777" w:rsidR="00FB0983" w:rsidRDefault="00000000">
      <w:r>
        <w:t>Directory Setup: Created a directory to store YOLOv8-related data.</w:t>
      </w:r>
    </w:p>
    <w:p w14:paraId="4DA0593B" w14:textId="77777777" w:rsidR="00FB0983" w:rsidRDefault="00000000">
      <w:r>
        <w:lastRenderedPageBreak/>
        <w:t>Data Extraction: Extracted dataset from a .tar.gz file for model training.</w:t>
      </w:r>
    </w:p>
    <w:p w14:paraId="1B8C0467" w14:textId="77777777" w:rsidR="00FB0983" w:rsidRDefault="00000000">
      <w:pPr>
        <w:pStyle w:val="Heading1"/>
      </w:pPr>
      <w:r>
        <w:t>Step 2: YOLO Labeling Format</w:t>
      </w:r>
    </w:p>
    <w:p w14:paraId="6591A055" w14:textId="77777777" w:rsidR="00FB0983" w:rsidRDefault="00000000">
      <w:r>
        <w:t>Bounding Box Extraction: Developed a function to convert segmentation masks to YOLO format annotations.</w:t>
      </w:r>
    </w:p>
    <w:p w14:paraId="1EC0D092" w14:textId="77777777" w:rsidR="00FB0983" w:rsidRDefault="00000000">
      <w:r>
        <w:t>Classes Considered: Focused on the "Person" class (ID=2) for object detection.</w:t>
      </w:r>
    </w:p>
    <w:p w14:paraId="660E35E5" w14:textId="77777777" w:rsidR="00FB0983" w:rsidRDefault="00000000">
      <w:r>
        <w:t>Bounding Boxes: Used contours to extract bounding boxes from segmentation masks.</w:t>
      </w:r>
    </w:p>
    <w:p w14:paraId="4A368F9F" w14:textId="77777777" w:rsidR="00FB0983" w:rsidRDefault="00000000">
      <w:r>
        <w:t>Label File Generation: Saved YOLO-formatted annotations in .txt files corresponding to each image.</w:t>
      </w:r>
    </w:p>
    <w:p w14:paraId="2A30A326" w14:textId="77777777" w:rsidR="00FB0983" w:rsidRDefault="00000000">
      <w:pPr>
        <w:pStyle w:val="Heading1"/>
      </w:pPr>
      <w:r>
        <w:t>Step 3: Model Training Setup</w:t>
      </w:r>
    </w:p>
    <w:p w14:paraId="26EFC139" w14:textId="77777777" w:rsidR="00FB0983" w:rsidRDefault="00000000">
      <w:r>
        <w:t>Installation of Libraries: Cloned and installed the ultralytics YOLO library and other dependencies like opencv, nvidia-pyindex, and nvidia-tensorrt.</w:t>
      </w:r>
    </w:p>
    <w:p w14:paraId="56D46812" w14:textId="77777777" w:rsidR="00FB0983" w:rsidRDefault="00000000">
      <w:r>
        <w:t>Data Configuration: Created a YAML file defining training and validation paths for images and specifying object classes and their corresponding IDs.</w:t>
      </w:r>
    </w:p>
    <w:p w14:paraId="2DA95581" w14:textId="77777777" w:rsidR="00FB0983" w:rsidRDefault="00000000">
      <w:r>
        <w:t>Training Configuration: Trained the YOLOv8 model (yolov8n.pt) for 50 epochs with a batch size of 16 and image size of 640.</w:t>
      </w:r>
    </w:p>
    <w:p w14:paraId="5441FCF8" w14:textId="77777777" w:rsidR="00FB0983" w:rsidRDefault="00000000">
      <w:pPr>
        <w:pStyle w:val="Heading1"/>
      </w:pPr>
      <w:r>
        <w:t>Step 4: Model Optimization Using TensorRT</w:t>
      </w:r>
    </w:p>
    <w:p w14:paraId="02929E66" w14:textId="77777777" w:rsidR="00FB0983" w:rsidRDefault="00000000">
      <w:r>
        <w:t>Export to ONNX: Converted the trained YOLOv8 model to the ONNX format.</w:t>
      </w:r>
    </w:p>
    <w:p w14:paraId="4DD35C89" w14:textId="77777777" w:rsidR="00FB0983" w:rsidRDefault="00000000">
      <w:r>
        <w:t>TensorRT Conversion: Used TensorRT to optimize the model for faster inference, including support for FP16.</w:t>
      </w:r>
    </w:p>
    <w:p w14:paraId="4091D76D" w14:textId="77777777" w:rsidR="00FB0983" w:rsidRDefault="00000000">
      <w:r>
        <w:t>Model Saving: Saved the optimized model as a .trt file.</w:t>
      </w:r>
    </w:p>
    <w:p w14:paraId="36025168" w14:textId="77777777" w:rsidR="00FB0983" w:rsidRDefault="00000000">
      <w:pPr>
        <w:pStyle w:val="Heading1"/>
      </w:pPr>
      <w:r>
        <w:t>Step 5: Object Detection with Webcam</w:t>
      </w:r>
    </w:p>
    <w:p w14:paraId="11F9D056" w14:textId="77777777" w:rsidR="00FB0983" w:rsidRDefault="00000000">
      <w:r>
        <w:t>Real-Time Capture: Used JavaScript to capture an image from the webcam and saved it as photo.jpg.</w:t>
      </w:r>
    </w:p>
    <w:p w14:paraId="37BA26A5" w14:textId="77777777" w:rsidR="00FB0983" w:rsidRDefault="00000000">
      <w:r>
        <w:t>Detection: Ran YOLOv8 on the captured image for object detection.</w:t>
      </w:r>
    </w:p>
    <w:p w14:paraId="7B6952A4" w14:textId="77777777" w:rsidR="00FB0983" w:rsidRDefault="00000000">
      <w:r>
        <w:t>Display: Displayed detected objects and their confidence scores in real-time.</w:t>
      </w:r>
    </w:p>
    <w:p w14:paraId="12946174" w14:textId="77777777" w:rsidR="00FB0983" w:rsidRDefault="00000000">
      <w:pPr>
        <w:pStyle w:val="Heading1"/>
      </w:pPr>
      <w:r>
        <w:t>Step 6: Object Detection from Video</w:t>
      </w:r>
    </w:p>
    <w:p w14:paraId="616B6CFD" w14:textId="77777777" w:rsidR="00FB0983" w:rsidRDefault="00000000">
      <w:r>
        <w:t>Real-Time Detection: Applied YOLOv8 for real-time object detection on video frames.</w:t>
      </w:r>
    </w:p>
    <w:p w14:paraId="71411B8B" w14:textId="77777777" w:rsidR="00FB0983" w:rsidRDefault="00000000">
      <w:r>
        <w:lastRenderedPageBreak/>
        <w:t>Focus on People: Focused on detecting people (Class ID = 2).</w:t>
      </w:r>
    </w:p>
    <w:p w14:paraId="69CAAA71" w14:textId="77777777" w:rsidR="00FB0983" w:rsidRDefault="00000000">
      <w:r>
        <w:t>Display: Drew bounding boxes around detected people on each video frame.</w:t>
      </w:r>
    </w:p>
    <w:p w14:paraId="1EF99023" w14:textId="77777777" w:rsidR="00FB0983" w:rsidRDefault="00000000">
      <w:pPr>
        <w:pStyle w:val="Heading1"/>
      </w:pPr>
      <w:r>
        <w:t>Step 7: Object Tracking Using Kalman Filters</w:t>
      </w:r>
    </w:p>
    <w:p w14:paraId="671B5572" w14:textId="77777777" w:rsidR="00FB0983" w:rsidRDefault="00000000">
      <w:r>
        <w:t>Kalman Tracker: Implemented Kalman filters to track detected objects (people) across video frames.</w:t>
      </w:r>
    </w:p>
    <w:p w14:paraId="1EA9E23D" w14:textId="77777777" w:rsidR="00FB0983" w:rsidRDefault="00000000">
      <w:r>
        <w:t>Real-Time Tracking: Performed both tracking and detection simultaneously in a video file.</w:t>
      </w:r>
    </w:p>
    <w:p w14:paraId="7659003E" w14:textId="77777777" w:rsidR="00FB0983" w:rsidRDefault="00000000">
      <w:pPr>
        <w:pStyle w:val="Heading1"/>
      </w:pPr>
      <w:r>
        <w:t>Step 8: Evaluation and Metrics</w:t>
      </w:r>
    </w:p>
    <w:p w14:paraId="4F6B52AB" w14:textId="77777777" w:rsidR="00FB0983" w:rsidRDefault="00000000">
      <w:r>
        <w:t>Metrics: Used Precision, Recall, and IoU to evaluate the model's performance.</w:t>
      </w:r>
    </w:p>
    <w:p w14:paraId="634F459B" w14:textId="77777777" w:rsidR="00FB0983" w:rsidRDefault="00000000">
      <w:r>
        <w:t>Performance Evaluation: Evaluated FPS (Frames Per Second) and latency for the object detection pipeline.</w:t>
      </w:r>
    </w:p>
    <w:p w14:paraId="732E4331" w14:textId="77777777" w:rsidR="00FB0983" w:rsidRDefault="00000000">
      <w:r>
        <w:t>Scoring: Calculated precision, recall, and mean IoU scores based on ground truth boxes.</w:t>
      </w:r>
    </w:p>
    <w:p w14:paraId="50D4A09E" w14:textId="77777777" w:rsidR="00FB0983" w:rsidRDefault="00000000">
      <w:pPr>
        <w:pStyle w:val="Heading2"/>
      </w:pPr>
      <w:r>
        <w:t>Evaluation Results:</w:t>
      </w:r>
    </w:p>
    <w:p w14:paraId="0822A3F2" w14:textId="77777777" w:rsidR="00FB0983" w:rsidRDefault="00000000">
      <w:r>
        <w:t>Precision: 0.0017</w:t>
      </w:r>
    </w:p>
    <w:p w14:paraId="33F82686" w14:textId="77777777" w:rsidR="00FB0983" w:rsidRDefault="00000000">
      <w:r>
        <w:t>Recall: 0.5000</w:t>
      </w:r>
    </w:p>
    <w:p w14:paraId="51EAB194" w14:textId="77777777" w:rsidR="00FB0983" w:rsidRDefault="00000000">
      <w:r>
        <w:t>Mean IoU: 0.0086</w:t>
      </w:r>
    </w:p>
    <w:p w14:paraId="33AB5EDF" w14:textId="77777777" w:rsidR="00FB0983" w:rsidRDefault="00000000">
      <w:r>
        <w:t>FPS: 47.69</w:t>
      </w:r>
    </w:p>
    <w:p w14:paraId="50635E43" w14:textId="77777777" w:rsidR="00FB0983" w:rsidRDefault="00000000">
      <w:r>
        <w:t>Average Latency: 0.0210 seconds</w:t>
      </w:r>
    </w:p>
    <w:sectPr w:rsidR="00FB0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749205">
    <w:abstractNumId w:val="8"/>
  </w:num>
  <w:num w:numId="2" w16cid:durableId="285624189">
    <w:abstractNumId w:val="6"/>
  </w:num>
  <w:num w:numId="3" w16cid:durableId="1408962001">
    <w:abstractNumId w:val="5"/>
  </w:num>
  <w:num w:numId="4" w16cid:durableId="195657332">
    <w:abstractNumId w:val="4"/>
  </w:num>
  <w:num w:numId="5" w16cid:durableId="1739477060">
    <w:abstractNumId w:val="7"/>
  </w:num>
  <w:num w:numId="6" w16cid:durableId="1012756887">
    <w:abstractNumId w:val="3"/>
  </w:num>
  <w:num w:numId="7" w16cid:durableId="1464694896">
    <w:abstractNumId w:val="2"/>
  </w:num>
  <w:num w:numId="8" w16cid:durableId="552741973">
    <w:abstractNumId w:val="1"/>
  </w:num>
  <w:num w:numId="9" w16cid:durableId="14806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6418"/>
    <w:rsid w:val="00B47730"/>
    <w:rsid w:val="00B66EDF"/>
    <w:rsid w:val="00CB0664"/>
    <w:rsid w:val="00F006CA"/>
    <w:rsid w:val="00FB0983"/>
    <w:rsid w:val="00FC693F"/>
    <w:rsid w:val="00FE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1FFCB"/>
  <w14:defaultImageDpi w14:val="300"/>
  <w15:docId w15:val="{4E6936E6-C842-484C-A091-F69F38F7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Aher, Nilesh (FT D IN PAMC PCS7 P7S PRC1 PRC1A ADDON)</cp:lastModifiedBy>
  <cp:revision>8</cp:revision>
  <dcterms:created xsi:type="dcterms:W3CDTF">2013-12-23T23:15:00Z</dcterms:created>
  <dcterms:modified xsi:type="dcterms:W3CDTF">2025-01-22T19:26:00Z</dcterms:modified>
  <cp:category/>
</cp:coreProperties>
</file>